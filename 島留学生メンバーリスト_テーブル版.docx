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952C" w14:textId="77777777" w:rsidR="00564A1E" w:rsidRDefault="00EA0962">
      <w:pPr>
        <w:pStyle w:val="1"/>
      </w:pPr>
      <w:r>
        <w:t>島留学生メンバーリスト（テーブル形式）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4A1E" w14:paraId="5D10A597" w14:textId="77777777">
        <w:tc>
          <w:tcPr>
            <w:tcW w:w="2880" w:type="dxa"/>
          </w:tcPr>
          <w:p w14:paraId="4E9C9A2A" w14:textId="77777777" w:rsidR="00564A1E" w:rsidRDefault="00EA0962">
            <w:r>
              <w:t>写真</w:t>
            </w:r>
          </w:p>
        </w:tc>
        <w:tc>
          <w:tcPr>
            <w:tcW w:w="2880" w:type="dxa"/>
          </w:tcPr>
          <w:p w14:paraId="68D32DA6" w14:textId="77777777" w:rsidR="00564A1E" w:rsidRDefault="00EA0962">
            <w:r>
              <w:t>氏名</w:t>
            </w:r>
          </w:p>
        </w:tc>
        <w:tc>
          <w:tcPr>
            <w:tcW w:w="2880" w:type="dxa"/>
          </w:tcPr>
          <w:p w14:paraId="088B24D5" w14:textId="77777777" w:rsidR="00564A1E" w:rsidRDefault="00EA0962">
            <w:r>
              <w:t>所属</w:t>
            </w:r>
          </w:p>
        </w:tc>
      </w:tr>
      <w:tr w:rsidR="00564A1E" w14:paraId="0E97882F" w14:textId="77777777">
        <w:tc>
          <w:tcPr>
            <w:tcW w:w="2880" w:type="dxa"/>
          </w:tcPr>
          <w:p w14:paraId="62AD841F" w14:textId="77777777" w:rsidR="00564A1E" w:rsidRDefault="00EA0962">
            <w:r>
              <w:t>🖼</w:t>
            </w:r>
            <w:r>
              <w:t>️</w:t>
            </w:r>
          </w:p>
        </w:tc>
        <w:tc>
          <w:tcPr>
            <w:tcW w:w="2880" w:type="dxa"/>
          </w:tcPr>
          <w:p w14:paraId="35B2732D" w14:textId="77777777" w:rsidR="00564A1E" w:rsidRDefault="00EA0962">
            <w:r>
              <w:t>三輪柚奈</w:t>
            </w:r>
          </w:p>
        </w:tc>
        <w:tc>
          <w:tcPr>
            <w:tcW w:w="2880" w:type="dxa"/>
          </w:tcPr>
          <w:p w14:paraId="19F95DFE" w14:textId="77777777" w:rsidR="00564A1E" w:rsidRDefault="00EA0962">
            <w:r>
              <w:t>島前ふるさと魅力化財団</w:t>
            </w:r>
            <w:r>
              <w:t xml:space="preserve"> </w:t>
            </w:r>
            <w:r>
              <w:t>還流事業部</w:t>
            </w:r>
          </w:p>
        </w:tc>
      </w:tr>
      <w:tr w:rsidR="00564A1E" w14:paraId="675C25F0" w14:textId="77777777">
        <w:tc>
          <w:tcPr>
            <w:tcW w:w="2880" w:type="dxa"/>
          </w:tcPr>
          <w:p w14:paraId="66501B4F" w14:textId="77777777" w:rsidR="00564A1E" w:rsidRDefault="00EA0962">
            <w:r>
              <w:t>🖼</w:t>
            </w:r>
            <w:r>
              <w:t>️</w:t>
            </w:r>
          </w:p>
        </w:tc>
        <w:tc>
          <w:tcPr>
            <w:tcW w:w="2880" w:type="dxa"/>
          </w:tcPr>
          <w:p w14:paraId="2A34944C" w14:textId="77777777" w:rsidR="00564A1E" w:rsidRDefault="00EA0962">
            <w:r>
              <w:t>上尾紘暉</w:t>
            </w:r>
          </w:p>
        </w:tc>
        <w:tc>
          <w:tcPr>
            <w:tcW w:w="2880" w:type="dxa"/>
          </w:tcPr>
          <w:p w14:paraId="3E29DEFB" w14:textId="77777777" w:rsidR="00564A1E" w:rsidRDefault="00EA0962">
            <w:r>
              <w:t>海士町役場</w:t>
            </w:r>
            <w:r>
              <w:t xml:space="preserve"> </w:t>
            </w:r>
            <w:r>
              <w:t>郷づくり特命担当</w:t>
            </w:r>
          </w:p>
        </w:tc>
      </w:tr>
      <w:tr w:rsidR="00564A1E" w14:paraId="5AB98781" w14:textId="77777777">
        <w:tc>
          <w:tcPr>
            <w:tcW w:w="2880" w:type="dxa"/>
          </w:tcPr>
          <w:p w14:paraId="55285176" w14:textId="77777777" w:rsidR="00564A1E" w:rsidRDefault="00EA0962">
            <w:r>
              <w:t>🖼</w:t>
            </w:r>
            <w:r>
              <w:t>️</w:t>
            </w:r>
          </w:p>
        </w:tc>
        <w:tc>
          <w:tcPr>
            <w:tcW w:w="2880" w:type="dxa"/>
          </w:tcPr>
          <w:p w14:paraId="06C9FD94" w14:textId="77777777" w:rsidR="00564A1E" w:rsidRDefault="00EA0962">
            <w:r>
              <w:t>中司綾夏</w:t>
            </w:r>
          </w:p>
        </w:tc>
        <w:tc>
          <w:tcPr>
            <w:tcW w:w="2880" w:type="dxa"/>
          </w:tcPr>
          <w:p w14:paraId="0E11C4DA" w14:textId="77777777" w:rsidR="00564A1E" w:rsidRDefault="00EA0962">
            <w:r>
              <w:t>株式会社海士</w:t>
            </w:r>
          </w:p>
        </w:tc>
      </w:tr>
      <w:tr w:rsidR="00564A1E" w14:paraId="4BBAE724" w14:textId="77777777">
        <w:tc>
          <w:tcPr>
            <w:tcW w:w="2880" w:type="dxa"/>
          </w:tcPr>
          <w:p w14:paraId="1A90556E" w14:textId="77777777" w:rsidR="00564A1E" w:rsidRDefault="00EA0962">
            <w:r>
              <w:t>🖼</w:t>
            </w:r>
            <w:r>
              <w:t>️</w:t>
            </w:r>
          </w:p>
        </w:tc>
        <w:tc>
          <w:tcPr>
            <w:tcW w:w="2880" w:type="dxa"/>
          </w:tcPr>
          <w:p w14:paraId="2E2A1037" w14:textId="77777777" w:rsidR="00564A1E" w:rsidRDefault="00EA0962">
            <w:r>
              <w:t>中尾優奈</w:t>
            </w:r>
          </w:p>
        </w:tc>
        <w:tc>
          <w:tcPr>
            <w:tcW w:w="2880" w:type="dxa"/>
          </w:tcPr>
          <w:p w14:paraId="1EBCCAC0" w14:textId="77777777" w:rsidR="00564A1E" w:rsidRDefault="00EA0962">
            <w:r>
              <w:t>島前ふるさと魅力化財団</w:t>
            </w:r>
            <w:r>
              <w:t xml:space="preserve"> </w:t>
            </w:r>
            <w:r>
              <w:t>教育事業部</w:t>
            </w:r>
          </w:p>
        </w:tc>
      </w:tr>
      <w:tr w:rsidR="00564A1E" w14:paraId="343B62CC" w14:textId="77777777">
        <w:tc>
          <w:tcPr>
            <w:tcW w:w="2880" w:type="dxa"/>
          </w:tcPr>
          <w:p w14:paraId="5C421D2E" w14:textId="77777777" w:rsidR="00564A1E" w:rsidRDefault="00EA0962">
            <w:r>
              <w:t>🖼</w:t>
            </w:r>
            <w:r>
              <w:t>️</w:t>
            </w:r>
          </w:p>
        </w:tc>
        <w:tc>
          <w:tcPr>
            <w:tcW w:w="2880" w:type="dxa"/>
          </w:tcPr>
          <w:p w14:paraId="6F664407" w14:textId="77777777" w:rsidR="00564A1E" w:rsidRDefault="00EA0962">
            <w:r>
              <w:t>中村美咲</w:t>
            </w:r>
          </w:p>
        </w:tc>
        <w:tc>
          <w:tcPr>
            <w:tcW w:w="2880" w:type="dxa"/>
          </w:tcPr>
          <w:p w14:paraId="414CA3F9" w14:textId="77777777" w:rsidR="00564A1E" w:rsidRDefault="00EA0962">
            <w:r>
              <w:t>島前ふるさと魅力化財団</w:t>
            </w:r>
            <w:r>
              <w:t xml:space="preserve"> </w:t>
            </w:r>
            <w:r>
              <w:t>還流事業部</w:t>
            </w:r>
          </w:p>
        </w:tc>
      </w:tr>
      <w:tr w:rsidR="00564A1E" w14:paraId="1D052521" w14:textId="77777777">
        <w:tc>
          <w:tcPr>
            <w:tcW w:w="2880" w:type="dxa"/>
          </w:tcPr>
          <w:p w14:paraId="6549EFB1" w14:textId="77777777" w:rsidR="00564A1E" w:rsidRDefault="00EA0962">
            <w:r>
              <w:t>🖼</w:t>
            </w:r>
            <w:r>
              <w:t>️</w:t>
            </w:r>
          </w:p>
        </w:tc>
        <w:tc>
          <w:tcPr>
            <w:tcW w:w="2880" w:type="dxa"/>
          </w:tcPr>
          <w:p w14:paraId="607D535B" w14:textId="77777777" w:rsidR="00564A1E" w:rsidRDefault="00EA0962">
            <w:r>
              <w:t>久米侑太</w:t>
            </w:r>
          </w:p>
        </w:tc>
        <w:tc>
          <w:tcPr>
            <w:tcW w:w="2880" w:type="dxa"/>
          </w:tcPr>
          <w:p w14:paraId="42F3C624" w14:textId="77777777" w:rsidR="00564A1E" w:rsidRDefault="00EA0962">
            <w:r>
              <w:t>島前ふるさと魅力化財団</w:t>
            </w:r>
            <w:r>
              <w:t xml:space="preserve"> </w:t>
            </w:r>
            <w:r>
              <w:t>還流事業部</w:t>
            </w:r>
          </w:p>
        </w:tc>
      </w:tr>
      <w:tr w:rsidR="00564A1E" w14:paraId="5029092D" w14:textId="77777777">
        <w:tc>
          <w:tcPr>
            <w:tcW w:w="2880" w:type="dxa"/>
          </w:tcPr>
          <w:p w14:paraId="696E127E" w14:textId="77777777" w:rsidR="00564A1E" w:rsidRDefault="00EA0962">
            <w:r>
              <w:t>🖼</w:t>
            </w:r>
            <w:r>
              <w:t>️</w:t>
            </w:r>
          </w:p>
        </w:tc>
        <w:tc>
          <w:tcPr>
            <w:tcW w:w="2880" w:type="dxa"/>
          </w:tcPr>
          <w:p w14:paraId="3EC84BC2" w14:textId="77777777" w:rsidR="00564A1E" w:rsidRDefault="00EA0962">
            <w:r>
              <w:t>五反田由衣</w:t>
            </w:r>
          </w:p>
        </w:tc>
        <w:tc>
          <w:tcPr>
            <w:tcW w:w="2880" w:type="dxa"/>
          </w:tcPr>
          <w:p w14:paraId="250F1F1B" w14:textId="77777777" w:rsidR="00564A1E" w:rsidRDefault="00EA0962">
            <w:r>
              <w:t>島前ふるさと魅力化財団</w:t>
            </w:r>
            <w:r>
              <w:t xml:space="preserve"> </w:t>
            </w:r>
            <w:r>
              <w:t>還流事業部</w:t>
            </w:r>
          </w:p>
        </w:tc>
      </w:tr>
    </w:tbl>
    <w:p w14:paraId="5151F04B" w14:textId="77777777" w:rsidR="00EA0962" w:rsidRDefault="00EA0962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921243">
    <w:abstractNumId w:val="8"/>
  </w:num>
  <w:num w:numId="2" w16cid:durableId="218708917">
    <w:abstractNumId w:val="6"/>
  </w:num>
  <w:num w:numId="3" w16cid:durableId="138619964">
    <w:abstractNumId w:val="5"/>
  </w:num>
  <w:num w:numId="4" w16cid:durableId="1192455967">
    <w:abstractNumId w:val="4"/>
  </w:num>
  <w:num w:numId="5" w16cid:durableId="1692141234">
    <w:abstractNumId w:val="7"/>
  </w:num>
  <w:num w:numId="6" w16cid:durableId="1575578829">
    <w:abstractNumId w:val="3"/>
  </w:num>
  <w:num w:numId="7" w16cid:durableId="1229001441">
    <w:abstractNumId w:val="2"/>
  </w:num>
  <w:num w:numId="8" w16cid:durableId="1352760957">
    <w:abstractNumId w:val="1"/>
  </w:num>
  <w:num w:numId="9" w16cid:durableId="124047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A1E"/>
    <w:rsid w:val="006F3413"/>
    <w:rsid w:val="00AA1D8D"/>
    <w:rsid w:val="00B47730"/>
    <w:rsid w:val="00CB0664"/>
    <w:rsid w:val="00EA09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5EBA0E"/>
  <w14:defaultImageDpi w14:val="300"/>
  <w15:docId w15:val="{19402BFF-995F-4449-96EC-1EFF0D1D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大輔 軍司</cp:lastModifiedBy>
  <cp:revision>2</cp:revision>
  <dcterms:created xsi:type="dcterms:W3CDTF">2025-07-02T01:59:00Z</dcterms:created>
  <dcterms:modified xsi:type="dcterms:W3CDTF">2025-07-02T01:59:00Z</dcterms:modified>
  <cp:category/>
</cp:coreProperties>
</file>