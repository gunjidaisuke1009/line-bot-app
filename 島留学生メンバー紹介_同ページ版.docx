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67AE" w14:textId="77777777" w:rsidR="00496533" w:rsidRDefault="00000000">
      <w:pPr>
        <w:pStyle w:val="1"/>
        <w:rPr>
          <w:lang w:eastAsia="ja-JP"/>
        </w:rPr>
      </w:pPr>
      <w:r>
        <w:rPr>
          <w:lang w:eastAsia="ja-JP"/>
        </w:rPr>
        <w:t>島留学生メンバー紹介（同ページ連続）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6533" w14:paraId="0B896F3B" w14:textId="77777777">
        <w:tc>
          <w:tcPr>
            <w:tcW w:w="2880" w:type="dxa"/>
          </w:tcPr>
          <w:p w14:paraId="13FF41A6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FE6D9C" wp14:editId="4EBFB457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_ea7Ud018svc1m0f2c40be659_o1v2t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三輪柚奈</w:t>
            </w:r>
            <w:proofErr w:type="spellEnd"/>
            <w:r>
              <w:br/>
            </w:r>
            <w:proofErr w:type="spellStart"/>
            <w:r>
              <w:t>所属：未設定</w:t>
            </w:r>
            <w:proofErr w:type="spellEnd"/>
          </w:p>
        </w:tc>
        <w:tc>
          <w:tcPr>
            <w:tcW w:w="2880" w:type="dxa"/>
          </w:tcPr>
          <w:p w14:paraId="42864310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765010" wp14:editId="74EA4336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_ia8Ud018svc1iipx5s6kcezp_petgqz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上尾紘暉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33C79AC6" w14:textId="56725384" w:rsidR="00B271D0" w:rsidRDefault="00000000" w:rsidP="00B271D0">
            <w:pPr>
              <w:jc w:val="center"/>
              <w:rPr>
                <w:rFonts w:hint="eastAsia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5A2160CE" wp14:editId="4D8BB825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39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中司綾夏</w:t>
            </w:r>
            <w:proofErr w:type="spellEnd"/>
            <w:r>
              <w:br/>
            </w:r>
            <w:proofErr w:type="spellStart"/>
            <w:r>
              <w:t>所属：未設定</w:t>
            </w:r>
            <w:proofErr w:type="spellEnd"/>
          </w:p>
        </w:tc>
      </w:tr>
      <w:tr w:rsidR="00496533" w14:paraId="3A3F719D" w14:textId="77777777">
        <w:tc>
          <w:tcPr>
            <w:tcW w:w="2880" w:type="dxa"/>
          </w:tcPr>
          <w:p w14:paraId="327CE0FC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44035" wp14:editId="7DBFDFC8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39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中尾優奈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7BCFE003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8F424" wp14:editId="1DBAE5EB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39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中村美咲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70D1C354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131DDF" wp14:editId="466DC20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417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久米侑太</w:t>
            </w:r>
            <w:r>
              <w:br/>
            </w:r>
            <w:r>
              <w:t>所属：未設定</w:t>
            </w:r>
          </w:p>
        </w:tc>
      </w:tr>
      <w:tr w:rsidR="00496533" w14:paraId="6239F94E" w14:textId="77777777">
        <w:tc>
          <w:tcPr>
            <w:tcW w:w="2880" w:type="dxa"/>
          </w:tcPr>
          <w:p w14:paraId="2EF676DE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B8CA4C" wp14:editId="7B35C44F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42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五反田由衣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03AEC8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910E5" wp14:editId="4ECA0751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42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元目万葉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2F90D4A1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879E5F" wp14:editId="68D36439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りょうた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光岡颯音</w:t>
            </w:r>
            <w:r>
              <w:br/>
            </w:r>
            <w:r>
              <w:t>所属：未設定</w:t>
            </w:r>
          </w:p>
        </w:tc>
      </w:tr>
      <w:tr w:rsidR="00496533" w14:paraId="3F685F8E" w14:textId="77777777">
        <w:tc>
          <w:tcPr>
            <w:tcW w:w="2880" w:type="dxa"/>
          </w:tcPr>
          <w:p w14:paraId="651E16D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B8C403" wp14:editId="1B4470BF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三輪柚奈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前田美優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E5F8A2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A61812" wp14:editId="1DF6255C">
                  <wp:extent cx="914400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上尾紘暉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北原華瑠那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243D5A8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040474" wp14:editId="402B9B4D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中司綾夏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北澤一樹</w:t>
            </w:r>
            <w:r>
              <w:br/>
            </w:r>
            <w:r>
              <w:t>所属：未設定</w:t>
            </w:r>
          </w:p>
        </w:tc>
      </w:tr>
      <w:tr w:rsidR="00496533" w14:paraId="59FE72CC" w14:textId="77777777">
        <w:tc>
          <w:tcPr>
            <w:tcW w:w="2880" w:type="dxa"/>
          </w:tcPr>
          <w:p w14:paraId="2226960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F1A58C" wp14:editId="4868DE20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中尾優奈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原田直弥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3D56D41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1E4B89" wp14:editId="7744C5C5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中村美咲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吉澤陸斗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713B473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41246" wp14:editId="2E1DDD13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久米侑太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吉田一喜</w:t>
            </w:r>
            <w:r>
              <w:br/>
            </w:r>
            <w:r>
              <w:t>所属：未設定</w:t>
            </w:r>
          </w:p>
        </w:tc>
      </w:tr>
      <w:tr w:rsidR="00496533" w14:paraId="73979C2F" w14:textId="77777777">
        <w:tc>
          <w:tcPr>
            <w:tcW w:w="2880" w:type="dxa"/>
          </w:tcPr>
          <w:p w14:paraId="1186DFD8" w14:textId="77777777" w:rsidR="00496533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B6ECFB" wp14:editId="66AE332C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五反田由衣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土井麻由香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7E460BE0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EDFE98" wp14:editId="1C4CDE5E">
                  <wp:extent cx="914400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元目万葉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堀江航介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6042893C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FB8B1F" wp14:editId="0C150F56">
                  <wp:extent cx="914400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光岡颯音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奥愛里</w:t>
            </w:r>
            <w:r>
              <w:br/>
            </w:r>
            <w:r>
              <w:t>所属：未設定</w:t>
            </w:r>
          </w:p>
        </w:tc>
      </w:tr>
      <w:tr w:rsidR="00496533" w14:paraId="053BB8B6" w14:textId="77777777">
        <w:tc>
          <w:tcPr>
            <w:tcW w:w="2880" w:type="dxa"/>
          </w:tcPr>
          <w:p w14:paraId="1A4FABAA" w14:textId="77777777" w:rsidR="00496533" w:rsidRDefault="00000000">
            <w:pPr>
              <w:jc w:val="center"/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EFA1F60" wp14:editId="7C926423">
                  <wp:extent cx="914400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前田美優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eastAsia="ja-JP"/>
              </w:rPr>
              <w:br/>
            </w:r>
            <w:r>
              <w:rPr>
                <w:b/>
                <w:lang w:eastAsia="ja-JP"/>
              </w:rPr>
              <w:t>安部ちなみ</w:t>
            </w:r>
            <w:r>
              <w:rPr>
                <w:lang w:eastAsia="ja-JP"/>
              </w:rPr>
              <w:br/>
            </w:r>
            <w:r>
              <w:rPr>
                <w:lang w:eastAsia="ja-JP"/>
              </w:rPr>
              <w:t>所属：未設定</w:t>
            </w:r>
          </w:p>
        </w:tc>
        <w:tc>
          <w:tcPr>
            <w:tcW w:w="2880" w:type="dxa"/>
          </w:tcPr>
          <w:p w14:paraId="7D796482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1890BF" wp14:editId="2475B6F2">
                  <wp:extent cx="914400" cy="914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北原華瑠那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宮本匠</w:t>
            </w:r>
            <w:proofErr w:type="spellEnd"/>
            <w:r>
              <w:br/>
            </w:r>
            <w:proofErr w:type="spellStart"/>
            <w:r>
              <w:t>所属：未設定</w:t>
            </w:r>
            <w:proofErr w:type="spellEnd"/>
          </w:p>
        </w:tc>
        <w:tc>
          <w:tcPr>
            <w:tcW w:w="2880" w:type="dxa"/>
          </w:tcPr>
          <w:p w14:paraId="3511C191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F8274C" wp14:editId="15087018">
                  <wp:extent cx="914400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北澤一樹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山口奈弓</w:t>
            </w:r>
            <w:r>
              <w:br/>
            </w:r>
            <w:r>
              <w:t>所属：未設定</w:t>
            </w:r>
          </w:p>
        </w:tc>
      </w:tr>
      <w:tr w:rsidR="00496533" w14:paraId="394D1AE3" w14:textId="77777777">
        <w:tc>
          <w:tcPr>
            <w:tcW w:w="2880" w:type="dxa"/>
          </w:tcPr>
          <w:p w14:paraId="5F29DA35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C10841" wp14:editId="2B66A704">
                  <wp:extent cx="914400" cy="914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原田直弥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山道知佳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63A51704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2129B" wp14:editId="62308917">
                  <wp:extent cx="914400" cy="914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吉澤陸斗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岡本飛鳥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F70E6A5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082DD0" wp14:editId="03D28B70">
                  <wp:extent cx="914400" cy="914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吉田一喜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岩佐隆也</w:t>
            </w:r>
            <w:r>
              <w:br/>
            </w:r>
            <w:r>
              <w:t>所属：未設定</w:t>
            </w:r>
          </w:p>
        </w:tc>
      </w:tr>
      <w:tr w:rsidR="00496533" w14:paraId="6C16F507" w14:textId="77777777">
        <w:tc>
          <w:tcPr>
            <w:tcW w:w="2880" w:type="dxa"/>
          </w:tcPr>
          <w:p w14:paraId="5E0D5339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BF95E" wp14:editId="7ADA4F08">
                  <wp:extent cx="914400" cy="914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土井麻由香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岩切鈴奈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03EACF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6D57A" wp14:editId="1B086EA2">
                  <wp:extent cx="914400" cy="914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堀江航介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廣瀬惟來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3F7E51D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88F101" wp14:editId="79927705">
                  <wp:extent cx="914400" cy="914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奥愛里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後藤渚</w:t>
            </w:r>
            <w:r>
              <w:br/>
            </w:r>
            <w:r>
              <w:t>所属：未設定</w:t>
            </w:r>
          </w:p>
        </w:tc>
      </w:tr>
      <w:tr w:rsidR="00496533" w14:paraId="1DC00197" w14:textId="77777777">
        <w:tc>
          <w:tcPr>
            <w:tcW w:w="2880" w:type="dxa"/>
          </w:tcPr>
          <w:p w14:paraId="47C30FC5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CFBD9" wp14:editId="58865F37">
                  <wp:extent cx="914400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安部ちなみ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昆野汐里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2140C6B8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FFA157" wp14:editId="2ADD67B7">
                  <wp:extent cx="914400" cy="914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宮本匠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朝倉知佳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D1445A1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E09A8B" wp14:editId="65958FC6">
                  <wp:extent cx="914400" cy="914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山口奈弓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村井瑠菜</w:t>
            </w:r>
            <w:r>
              <w:br/>
            </w:r>
            <w:r>
              <w:t>所属：未設定</w:t>
            </w:r>
          </w:p>
        </w:tc>
      </w:tr>
      <w:tr w:rsidR="00496533" w14:paraId="457EFC4E" w14:textId="77777777">
        <w:tc>
          <w:tcPr>
            <w:tcW w:w="2880" w:type="dxa"/>
          </w:tcPr>
          <w:p w14:paraId="6A09B7FF" w14:textId="77777777" w:rsidR="00496533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B9917F" wp14:editId="2B0F8490">
                  <wp:extent cx="914400" cy="914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山道知佳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東瀬戸梨佳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11E4B00B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5D5079" wp14:editId="4FE4E25C">
                  <wp:extent cx="914400" cy="914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岡本飛鳥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松本涼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0D4259E2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CCA4D" wp14:editId="3D79AE82">
                  <wp:extent cx="914400" cy="914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岩佐隆也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根岸亜希子</w:t>
            </w:r>
            <w:r>
              <w:br/>
            </w:r>
            <w:r>
              <w:t>所属：未設定</w:t>
            </w:r>
          </w:p>
        </w:tc>
      </w:tr>
      <w:tr w:rsidR="00496533" w14:paraId="6A6812AF" w14:textId="77777777">
        <w:tc>
          <w:tcPr>
            <w:tcW w:w="2880" w:type="dxa"/>
          </w:tcPr>
          <w:p w14:paraId="33A227EF" w14:textId="77777777" w:rsidR="00496533" w:rsidRDefault="00000000">
            <w:pPr>
              <w:jc w:val="center"/>
              <w:rPr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00289675" wp14:editId="3020C931">
                  <wp:extent cx="914400" cy="914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岩切鈴奈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eastAsia="ja-JP"/>
              </w:rPr>
              <w:br/>
            </w:r>
            <w:r>
              <w:rPr>
                <w:b/>
                <w:lang w:eastAsia="ja-JP"/>
              </w:rPr>
              <w:t>森ゆずな</w:t>
            </w:r>
            <w:r>
              <w:rPr>
                <w:lang w:eastAsia="ja-JP"/>
              </w:rPr>
              <w:br/>
            </w:r>
            <w:r>
              <w:rPr>
                <w:lang w:eastAsia="ja-JP"/>
              </w:rPr>
              <w:t>所属：未設定</w:t>
            </w:r>
          </w:p>
        </w:tc>
        <w:tc>
          <w:tcPr>
            <w:tcW w:w="2880" w:type="dxa"/>
          </w:tcPr>
          <w:p w14:paraId="6EE2CF5E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D3299A" wp14:editId="63EFE823">
                  <wp:extent cx="914400" cy="914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廣瀬惟來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森欣空</w:t>
            </w:r>
            <w:proofErr w:type="spellEnd"/>
            <w:r>
              <w:br/>
            </w:r>
            <w:proofErr w:type="spellStart"/>
            <w:r>
              <w:t>所属：未設定</w:t>
            </w:r>
            <w:proofErr w:type="spellEnd"/>
          </w:p>
        </w:tc>
        <w:tc>
          <w:tcPr>
            <w:tcW w:w="2880" w:type="dxa"/>
          </w:tcPr>
          <w:p w14:paraId="0E3A374C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975D6" wp14:editId="511A5487">
                  <wp:extent cx="914400" cy="914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後藤渚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樋口璃南</w:t>
            </w:r>
            <w:r>
              <w:br/>
            </w:r>
            <w:r>
              <w:t>所属：未設定</w:t>
            </w:r>
          </w:p>
        </w:tc>
      </w:tr>
      <w:tr w:rsidR="00496533" w14:paraId="7158A79C" w14:textId="77777777">
        <w:tc>
          <w:tcPr>
            <w:tcW w:w="2880" w:type="dxa"/>
          </w:tcPr>
          <w:p w14:paraId="35A1A6A1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29AB50" wp14:editId="2B9E07F6">
                  <wp:extent cx="914400" cy="914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昆野汐里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横田遥香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15824D4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A4316C" wp14:editId="7E08D9E4">
                  <wp:extent cx="914400" cy="914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朝倉知佳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渡辺峻輔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2DB47A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C01FB" wp14:editId="6004C14A">
                  <wp:extent cx="914400" cy="9144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村井瑠菜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渡辺有紀</w:t>
            </w:r>
            <w:r>
              <w:br/>
            </w:r>
            <w:r>
              <w:t>所属：未設定</w:t>
            </w:r>
          </w:p>
        </w:tc>
      </w:tr>
      <w:tr w:rsidR="00496533" w14:paraId="3BDD964C" w14:textId="77777777">
        <w:tc>
          <w:tcPr>
            <w:tcW w:w="2880" w:type="dxa"/>
          </w:tcPr>
          <w:p w14:paraId="7122F29F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81C2F" wp14:editId="67DE0AEB">
                  <wp:extent cx="914400" cy="914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東瀬戸梨佳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渡邉莉玖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64C2ADC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55BD06" wp14:editId="10417F5A">
                  <wp:extent cx="914400" cy="9144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松本涼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瀬尾遥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1B919A6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BF4FF3" wp14:editId="356AF638">
                  <wp:extent cx="914400" cy="914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根岸亜希子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牧育郎</w:t>
            </w:r>
            <w:r>
              <w:br/>
            </w:r>
            <w:r>
              <w:t>所属：未設定</w:t>
            </w:r>
          </w:p>
        </w:tc>
      </w:tr>
      <w:tr w:rsidR="00496533" w14:paraId="316766E9" w14:textId="77777777">
        <w:tc>
          <w:tcPr>
            <w:tcW w:w="2880" w:type="dxa"/>
          </w:tcPr>
          <w:p w14:paraId="3EDBA785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48D1F" wp14:editId="0956C2BF">
                  <wp:extent cx="914400" cy="914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森ゆずな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田中将聖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0BB65ED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9BCC0" wp14:editId="394B07C3">
                  <wp:extent cx="914400" cy="914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森欣空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畔蒜智絵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6E619A3F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5A0E7" wp14:editId="51AA8852">
                  <wp:extent cx="914400" cy="914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樋口璃南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相良香帆</w:t>
            </w:r>
            <w:r>
              <w:br/>
            </w:r>
            <w:r>
              <w:t>所属：未設定</w:t>
            </w:r>
          </w:p>
        </w:tc>
      </w:tr>
      <w:tr w:rsidR="00496533" w14:paraId="7D9DFDB2" w14:textId="77777777">
        <w:tc>
          <w:tcPr>
            <w:tcW w:w="2880" w:type="dxa"/>
          </w:tcPr>
          <w:p w14:paraId="66E3D494" w14:textId="77777777" w:rsidR="00496533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3C99CB" wp14:editId="2DE4B8B8">
                  <wp:extent cx="914400" cy="914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横田遥香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石井里奈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D5F2D19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8F389F" wp14:editId="237BF412">
                  <wp:extent cx="914400" cy="914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渡辺峻輔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福田結萌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5751F12C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4F14E1" wp14:editId="25E0DA60">
                  <wp:extent cx="914400" cy="9144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渡辺有紀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芦田悠菜</w:t>
            </w:r>
            <w:r>
              <w:br/>
            </w:r>
            <w:r>
              <w:t>所属：未設定</w:t>
            </w:r>
          </w:p>
        </w:tc>
      </w:tr>
      <w:tr w:rsidR="00496533" w14:paraId="56920950" w14:textId="77777777">
        <w:tc>
          <w:tcPr>
            <w:tcW w:w="2880" w:type="dxa"/>
          </w:tcPr>
          <w:p w14:paraId="311A9844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265829" wp14:editId="6010FB14">
                  <wp:extent cx="914400" cy="9144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渡邉莉玖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荒川栞奈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64503341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D1479" wp14:editId="07871025">
                  <wp:extent cx="914400" cy="9144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瀬尾遥.jp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菊池美槻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73CB3A8C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831908" wp14:editId="37642D96">
                  <wp:extent cx="914400" cy="914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牧育郎.JP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谷内幹生</w:t>
            </w:r>
            <w:r>
              <w:br/>
            </w:r>
            <w:r>
              <w:t>所属：未設定</w:t>
            </w:r>
          </w:p>
        </w:tc>
      </w:tr>
      <w:tr w:rsidR="00496533" w14:paraId="72B4A883" w14:textId="77777777">
        <w:tc>
          <w:tcPr>
            <w:tcW w:w="2880" w:type="dxa"/>
          </w:tcPr>
          <w:p w14:paraId="3B7C370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3599A1" wp14:editId="38536990">
                  <wp:extent cx="914400" cy="9144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田中将聖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谷本陸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2757CFC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059C5D" wp14:editId="394CA0EF">
                  <wp:extent cx="914400" cy="914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畔蒜智絵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谷村瑞紀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6ECABCAA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6C21F" wp14:editId="2311FC2D">
                  <wp:extent cx="914400" cy="9144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相良香帆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軍司大輔</w:t>
            </w:r>
            <w:r>
              <w:br/>
            </w:r>
            <w:r>
              <w:t>所属：未設定</w:t>
            </w:r>
          </w:p>
        </w:tc>
      </w:tr>
      <w:tr w:rsidR="00496533" w14:paraId="134450D1" w14:textId="77777777">
        <w:tc>
          <w:tcPr>
            <w:tcW w:w="2880" w:type="dxa"/>
          </w:tcPr>
          <w:p w14:paraId="17B19304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0406D2" wp14:editId="298649CF">
                  <wp:extent cx="914400" cy="914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石井里奈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鈴木汐音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1261C9D0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CA416C" wp14:editId="2D3CA10E">
                  <wp:extent cx="914400" cy="914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福田結萌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馬越理子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C87DD5F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FB613E" wp14:editId="0BCE421F">
                  <wp:extent cx="914400" cy="914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芦田悠菜.jp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髙橋凜</w:t>
            </w:r>
            <w:r>
              <w:br/>
            </w:r>
            <w:r>
              <w:t>所属：未設定</w:t>
            </w:r>
          </w:p>
        </w:tc>
      </w:tr>
      <w:tr w:rsidR="00496533" w14:paraId="5FE02796" w14:textId="77777777">
        <w:tc>
          <w:tcPr>
            <w:tcW w:w="2880" w:type="dxa"/>
          </w:tcPr>
          <w:p w14:paraId="3EDD2A75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CB5464" wp14:editId="4D712B7D">
                  <wp:extent cx="914400" cy="914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荒川栞奈.jp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髙野志織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45B29DC0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9E25DE" wp14:editId="131F7CC2">
                  <wp:extent cx="914400" cy="9144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菊池美槻.jp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61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705AA105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1E06A" wp14:editId="750B165A">
                  <wp:extent cx="914400" cy="914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谷内幹生.jp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62</w:t>
            </w:r>
            <w:r>
              <w:br/>
            </w:r>
            <w:r>
              <w:t>所属：未設定</w:t>
            </w:r>
          </w:p>
        </w:tc>
      </w:tr>
      <w:tr w:rsidR="00496533" w14:paraId="55AED773" w14:textId="77777777">
        <w:tc>
          <w:tcPr>
            <w:tcW w:w="2880" w:type="dxa"/>
          </w:tcPr>
          <w:p w14:paraId="355B9F8D" w14:textId="77777777" w:rsidR="00496533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5655E5A" wp14:editId="5CE16CA6">
                  <wp:extent cx="914400" cy="9144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谷本陸.jp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63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1704B9F2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1200DC" wp14:editId="00B7C8A0">
                  <wp:extent cx="914400" cy="9144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谷村瑞紀.jp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64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2B5E2499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98474B" wp14:editId="5DF3BF51">
                  <wp:extent cx="914400" cy="914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軍司大輔.JP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65</w:t>
            </w:r>
            <w:r>
              <w:br/>
            </w:r>
            <w:r>
              <w:t>所属：未設定</w:t>
            </w:r>
          </w:p>
        </w:tc>
      </w:tr>
      <w:tr w:rsidR="00496533" w14:paraId="52914F50" w14:textId="77777777">
        <w:tc>
          <w:tcPr>
            <w:tcW w:w="2880" w:type="dxa"/>
          </w:tcPr>
          <w:p w14:paraId="2F8C36C3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FF7F2C" wp14:editId="66BE9CFD">
                  <wp:extent cx="914400" cy="9144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鈴木汐音.jp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66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311DA477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99863A" wp14:editId="51BF43A0">
                  <wp:extent cx="914400" cy="9144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馬越理子.jp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67</w:t>
            </w:r>
            <w:r>
              <w:br/>
            </w:r>
            <w:r>
              <w:t>所属：未設定</w:t>
            </w:r>
          </w:p>
        </w:tc>
        <w:tc>
          <w:tcPr>
            <w:tcW w:w="2880" w:type="dxa"/>
          </w:tcPr>
          <w:p w14:paraId="593B49F6" w14:textId="77777777" w:rsidR="0049653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9221D3" wp14:editId="4E28672E">
                  <wp:extent cx="914400" cy="9144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髙橋凜.jp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t>氏名</w:t>
            </w:r>
            <w:r>
              <w:rPr>
                <w:b/>
              </w:rPr>
              <w:t>68</w:t>
            </w:r>
            <w:r>
              <w:br/>
            </w:r>
            <w:r>
              <w:t>所属：未設定</w:t>
            </w:r>
          </w:p>
        </w:tc>
      </w:tr>
    </w:tbl>
    <w:p w14:paraId="2B9C8DF3" w14:textId="77777777" w:rsidR="002764DB" w:rsidRDefault="002764DB"/>
    <w:sectPr w:rsidR="00276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375019">
    <w:abstractNumId w:val="8"/>
  </w:num>
  <w:num w:numId="2" w16cid:durableId="1988439314">
    <w:abstractNumId w:val="6"/>
  </w:num>
  <w:num w:numId="3" w16cid:durableId="52393542">
    <w:abstractNumId w:val="5"/>
  </w:num>
  <w:num w:numId="4" w16cid:durableId="1824542069">
    <w:abstractNumId w:val="4"/>
  </w:num>
  <w:num w:numId="5" w16cid:durableId="1932007061">
    <w:abstractNumId w:val="7"/>
  </w:num>
  <w:num w:numId="6" w16cid:durableId="1558513222">
    <w:abstractNumId w:val="3"/>
  </w:num>
  <w:num w:numId="7" w16cid:durableId="1392801353">
    <w:abstractNumId w:val="2"/>
  </w:num>
  <w:num w:numId="8" w16cid:durableId="1770196638">
    <w:abstractNumId w:val="1"/>
  </w:num>
  <w:num w:numId="9" w16cid:durableId="116407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4DB"/>
    <w:rsid w:val="0029639D"/>
    <w:rsid w:val="00326F90"/>
    <w:rsid w:val="00496533"/>
    <w:rsid w:val="005A01C2"/>
    <w:rsid w:val="006F3413"/>
    <w:rsid w:val="00AA1D8D"/>
    <w:rsid w:val="00B271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66FCE8"/>
  <w14:defaultImageDpi w14:val="300"/>
  <w15:docId w15:val="{19402BFF-995F-4449-96EC-1EFF0D1D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63" Type="http://schemas.openxmlformats.org/officeDocument/2006/relationships/image" Target="media/image58.jpg"/><Relationship Id="rId68" Type="http://schemas.openxmlformats.org/officeDocument/2006/relationships/image" Target="media/image63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66" Type="http://schemas.openxmlformats.org/officeDocument/2006/relationships/image" Target="media/image61.jpg"/><Relationship Id="rId5" Type="http://schemas.openxmlformats.org/officeDocument/2006/relationships/webSettings" Target="webSettings.xml"/><Relationship Id="rId61" Type="http://schemas.openxmlformats.org/officeDocument/2006/relationships/image" Target="media/image56.jpg"/><Relationship Id="rId19" Type="http://schemas.openxmlformats.org/officeDocument/2006/relationships/image" Target="media/image1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64" Type="http://schemas.openxmlformats.org/officeDocument/2006/relationships/image" Target="media/image59.jpg"/><Relationship Id="rId69" Type="http://schemas.openxmlformats.org/officeDocument/2006/relationships/image" Target="media/image64.jpg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image" Target="media/image54.jpg"/><Relationship Id="rId67" Type="http://schemas.openxmlformats.org/officeDocument/2006/relationships/image" Target="media/image62.jpg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62" Type="http://schemas.openxmlformats.org/officeDocument/2006/relationships/image" Target="media/image57.jpg"/><Relationship Id="rId70" Type="http://schemas.openxmlformats.org/officeDocument/2006/relationships/image" Target="media/image6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10" Type="http://schemas.openxmlformats.org/officeDocument/2006/relationships/image" Target="media/image5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image" Target="media/image55.jpg"/><Relationship Id="rId65" Type="http://schemas.openxmlformats.org/officeDocument/2006/relationships/image" Target="media/image60.jp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image" Target="media/image34.jpg"/><Relationship Id="rId34" Type="http://schemas.openxmlformats.org/officeDocument/2006/relationships/image" Target="media/image29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7" Type="http://schemas.openxmlformats.org/officeDocument/2006/relationships/image" Target="media/image2.JPG"/><Relationship Id="rId71" Type="http://schemas.openxmlformats.org/officeDocument/2006/relationships/image" Target="media/image6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大輔 軍司</cp:lastModifiedBy>
  <cp:revision>3</cp:revision>
  <dcterms:created xsi:type="dcterms:W3CDTF">2025-07-02T02:17:00Z</dcterms:created>
  <dcterms:modified xsi:type="dcterms:W3CDTF">2025-07-02T02:17:00Z</dcterms:modified>
  <cp:category/>
</cp:coreProperties>
</file>